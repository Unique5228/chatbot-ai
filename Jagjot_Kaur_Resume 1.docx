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41A3D" w14:textId="77777777" w:rsidR="00E164CB" w:rsidRDefault="00000000">
      <w:pPr>
        <w:pStyle w:val="Title"/>
      </w:pPr>
      <w:r>
        <w:t>JAGJOT KAUR</w:t>
      </w:r>
    </w:p>
    <w:p w14:paraId="1ADF90F8" w14:textId="77777777" w:rsidR="00E164CB" w:rsidRDefault="00000000">
      <w:r>
        <w:t>📞 647-679-9138 | ✉️ jagjotkaur1996@gmail.com</w:t>
      </w:r>
    </w:p>
    <w:p w14:paraId="0DC948C6" w14:textId="77777777" w:rsidR="00E164CB" w:rsidRDefault="00000000">
      <w:r>
        <w:t>📍 Brampton, Ontario, Canada</w:t>
      </w:r>
    </w:p>
    <w:p w14:paraId="7DF97CC3" w14:textId="77777777" w:rsidR="00E164CB" w:rsidRDefault="00E164CB"/>
    <w:p w14:paraId="673444D1" w14:textId="77777777" w:rsidR="00E164CB" w:rsidRDefault="00000000">
      <w:pPr>
        <w:pStyle w:val="Heading1"/>
      </w:pPr>
      <w:r>
        <w:t>Professional Summary</w:t>
      </w:r>
    </w:p>
    <w:p w14:paraId="5B40E90E" w14:textId="77777777" w:rsidR="00E164CB" w:rsidRDefault="00000000">
      <w:r>
        <w:t>Dedicated and detail-oriented Associate II, Configuration &amp; Deployment with robust experience in IT configuration, customer interaction, sales order processing, purchasing, and inventory operations. Demonstrates strong organizational skills, cross-functional teamwork, and a high level of accuracy in fast-paced environments. Adept at managing deployment logistics, maintaining inventory systems, and providing outstanding support to internal teams and clients.</w:t>
      </w:r>
    </w:p>
    <w:p w14:paraId="6439A3D6" w14:textId="77777777" w:rsidR="00E164CB" w:rsidRDefault="00E164CB"/>
    <w:p w14:paraId="124F3C36" w14:textId="77777777" w:rsidR="00E164CB" w:rsidRDefault="00000000">
      <w:pPr>
        <w:pStyle w:val="Heading1"/>
      </w:pPr>
      <w:r>
        <w:t>Professional Experience</w:t>
      </w:r>
    </w:p>
    <w:p w14:paraId="04C59393" w14:textId="77777777" w:rsidR="00E164CB" w:rsidRDefault="00000000">
      <w:r>
        <w:rPr>
          <w:b/>
        </w:rPr>
        <w:t>Associate II, Configuration, Deployment &amp; Order Management</w:t>
      </w:r>
      <w:r>
        <w:rPr>
          <w:b/>
        </w:rPr>
        <w:br/>
      </w:r>
      <w:r>
        <w:rPr>
          <w:i/>
        </w:rPr>
        <w:t>Ingram Micro, Mississauga, ON</w:t>
      </w:r>
      <w:r>
        <w:rPr>
          <w:i/>
        </w:rPr>
        <w:br/>
      </w:r>
      <w:r>
        <w:t>November 7, 2022 – Present</w:t>
      </w:r>
      <w:r>
        <w:br/>
      </w:r>
    </w:p>
    <w:p w14:paraId="2ABB2B78" w14:textId="77777777" w:rsidR="00E164CB" w:rsidRDefault="00000000">
      <w:r>
        <w:t>- Responsible for end-to-end IT hardware configuration, deployment, and imaging for Phoenix Group projects.</w:t>
      </w:r>
      <w:r>
        <w:br/>
        <w:t>- Directly communicated with internal and external customers to gather requirements and provide updates.</w:t>
      </w:r>
      <w:r>
        <w:br/>
        <w:t>- Processed sales orders accurately using internal ERP systems, ensuring timely fulfillment and shipping.</w:t>
      </w:r>
      <w:r>
        <w:br/>
        <w:t>- Assisted with purchasing by coordinating product availability, part sourcing, and vendor communication.</w:t>
      </w:r>
      <w:r>
        <w:br/>
        <w:t>- Maintained inventory accuracy through audits, documentation, and real-time system updates.</w:t>
      </w:r>
      <w:r>
        <w:br/>
        <w:t>- Supported team leads in managing large-scale deployments, ensuring devices were prepared, quality-checked, and delivered on time.</w:t>
      </w:r>
      <w:r>
        <w:br/>
        <w:t>- Maintained strict compliance with safety protocols and company policies.</w:t>
      </w:r>
    </w:p>
    <w:p w14:paraId="697F75DB" w14:textId="77777777" w:rsidR="00E164CB" w:rsidRDefault="00000000">
      <w:r>
        <w:rPr>
          <w:b/>
        </w:rPr>
        <w:br/>
        <w:t>Quality Control Associate</w:t>
      </w:r>
      <w:r>
        <w:rPr>
          <w:b/>
        </w:rPr>
        <w:br/>
      </w:r>
      <w:r>
        <w:rPr>
          <w:i/>
        </w:rPr>
        <w:t>CRS Packing, Woodbridge, Toronto, ON</w:t>
      </w:r>
      <w:r>
        <w:rPr>
          <w:i/>
        </w:rPr>
        <w:br/>
      </w:r>
      <w:r>
        <w:lastRenderedPageBreak/>
        <w:t>September 2021 – October 2022</w:t>
      </w:r>
      <w:r>
        <w:br/>
      </w:r>
    </w:p>
    <w:p w14:paraId="59D9358A" w14:textId="77777777" w:rsidR="00E164CB" w:rsidRDefault="00000000">
      <w:r>
        <w:t>- Inspected incoming and outgoing products for quality and adherence to company standards.</w:t>
      </w:r>
      <w:r>
        <w:br/>
        <w:t>- Conducted detailed audits and maintained accurate records of quality control processes.</w:t>
      </w:r>
      <w:r>
        <w:br/>
        <w:t>- Collaborated with production teams to identify and resolve defects or issues.</w:t>
      </w:r>
      <w:r>
        <w:br/>
        <w:t>- Assisted in implementing process improvements to enhance product quality and operational efficiency.</w:t>
      </w:r>
      <w:r>
        <w:br/>
        <w:t>- Ensured compliance with health and safety regulations.</w:t>
      </w:r>
    </w:p>
    <w:p w14:paraId="7CE7C6F2" w14:textId="77777777" w:rsidR="00E164CB" w:rsidRDefault="00E164CB"/>
    <w:p w14:paraId="62C82D9E" w14:textId="77777777" w:rsidR="00E164CB" w:rsidRDefault="00000000">
      <w:pPr>
        <w:pStyle w:val="Heading1"/>
      </w:pPr>
      <w:r>
        <w:t>Education</w:t>
      </w:r>
    </w:p>
    <w:p w14:paraId="348B0268" w14:textId="77777777" w:rsidR="00E164CB" w:rsidRDefault="00000000">
      <w:r>
        <w:t>St. Lawrence College – Kingston, ON</w:t>
      </w:r>
    </w:p>
    <w:p w14:paraId="53E81ADC" w14:textId="77777777" w:rsidR="00E164CB" w:rsidRDefault="00000000">
      <w:r>
        <w:t>Postgraduate Certificate, Business Administration – Human Resources</w:t>
      </w:r>
    </w:p>
    <w:p w14:paraId="0A5B43EA" w14:textId="77777777" w:rsidR="00E164CB" w:rsidRDefault="00000000">
      <w:r>
        <w:t>Jan 2022 – Aug 2022</w:t>
      </w:r>
      <w:r>
        <w:br/>
      </w:r>
    </w:p>
    <w:p w14:paraId="6A492140" w14:textId="77777777" w:rsidR="00E164CB" w:rsidRDefault="00000000">
      <w:r>
        <w:t>Canadore College, Stanford Mississauga Campus – Mississauga, ON</w:t>
      </w:r>
    </w:p>
    <w:p w14:paraId="128D8BC4" w14:textId="77777777" w:rsidR="00E164CB" w:rsidRDefault="00000000">
      <w:r>
        <w:t>Postgraduate Certificate, Business Management</w:t>
      </w:r>
    </w:p>
    <w:p w14:paraId="5B3786D0" w14:textId="77777777" w:rsidR="00E164CB" w:rsidRDefault="00000000">
      <w:r>
        <w:t>May 2021 – Dec 2021</w:t>
      </w:r>
      <w:r>
        <w:br/>
      </w:r>
    </w:p>
    <w:p w14:paraId="7C3BC4A2" w14:textId="77777777" w:rsidR="00E164CB" w:rsidRDefault="00000000">
      <w:r>
        <w:t>Government College of Education, Malerkotla, Punjab, India</w:t>
      </w:r>
    </w:p>
    <w:p w14:paraId="1BF36A59" w14:textId="77777777" w:rsidR="00E164CB" w:rsidRDefault="00000000">
      <w:r>
        <w:t>Bachelor of Education (B.Ed.)</w:t>
      </w:r>
    </w:p>
    <w:p w14:paraId="64439698" w14:textId="77777777" w:rsidR="00E164CB" w:rsidRDefault="00000000">
      <w:r>
        <w:t>2019 – 2020</w:t>
      </w:r>
      <w:r>
        <w:br/>
      </w:r>
    </w:p>
    <w:p w14:paraId="0FF54340" w14:textId="77777777" w:rsidR="00E164CB" w:rsidRDefault="00000000">
      <w:r>
        <w:t>Tara Vivek College, Maler Kotla, Punjab, India</w:t>
      </w:r>
    </w:p>
    <w:p w14:paraId="4F21B5A8" w14:textId="77777777" w:rsidR="00E164CB" w:rsidRDefault="00000000">
      <w:r>
        <w:t>Bachelor of Science (B.Sc.)</w:t>
      </w:r>
    </w:p>
    <w:p w14:paraId="5B42CBD7" w14:textId="77777777" w:rsidR="00E164CB" w:rsidRDefault="00000000">
      <w:r>
        <w:t>2015 – 2018</w:t>
      </w:r>
      <w:r>
        <w:br/>
      </w:r>
    </w:p>
    <w:p w14:paraId="2C92E0D5" w14:textId="77777777" w:rsidR="00E164CB" w:rsidRDefault="00000000">
      <w:pPr>
        <w:pStyle w:val="Heading1"/>
      </w:pPr>
      <w:r>
        <w:t>Skills</w:t>
      </w:r>
    </w:p>
    <w:p w14:paraId="19C80A2C" w14:textId="77777777" w:rsidR="00E164CB" w:rsidRDefault="00000000">
      <w:r>
        <w:t>- IT Configuration &amp; Deployment</w:t>
      </w:r>
      <w:r>
        <w:br/>
        <w:t>- Sales Order Processing</w:t>
      </w:r>
      <w:r>
        <w:br/>
        <w:t>- Purchasing &amp; Vendor Coordination</w:t>
      </w:r>
      <w:r>
        <w:br/>
      </w:r>
      <w:r>
        <w:lastRenderedPageBreak/>
        <w:t>- Inventory Control &amp; Documentation</w:t>
      </w:r>
      <w:r>
        <w:br/>
        <w:t>- Quality Control &amp; Auditing</w:t>
      </w:r>
      <w:r>
        <w:br/>
        <w:t>- Customer Communication</w:t>
      </w:r>
      <w:r>
        <w:br/>
        <w:t>- MS Excel &amp; ERP Systems</w:t>
      </w:r>
      <w:r>
        <w:br/>
        <w:t>- Team Collaboration</w:t>
      </w:r>
      <w:r>
        <w:br/>
        <w:t>- Accuracy &amp; Time Management</w:t>
      </w:r>
    </w:p>
    <w:p w14:paraId="2A3AF5B4" w14:textId="77777777" w:rsidR="00E164CB" w:rsidRDefault="00E164CB"/>
    <w:p w14:paraId="5AB49C7E" w14:textId="47BDC4D1" w:rsidR="00E164CB" w:rsidRDefault="00E164CB" w:rsidP="008A17FF">
      <w:pPr>
        <w:pStyle w:val="Heading1"/>
      </w:pPr>
    </w:p>
    <w:sectPr w:rsidR="00E164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9306899">
    <w:abstractNumId w:val="8"/>
  </w:num>
  <w:num w:numId="2" w16cid:durableId="108397674">
    <w:abstractNumId w:val="6"/>
  </w:num>
  <w:num w:numId="3" w16cid:durableId="78798874">
    <w:abstractNumId w:val="5"/>
  </w:num>
  <w:num w:numId="4" w16cid:durableId="1847282713">
    <w:abstractNumId w:val="4"/>
  </w:num>
  <w:num w:numId="5" w16cid:durableId="1493913224">
    <w:abstractNumId w:val="7"/>
  </w:num>
  <w:num w:numId="6" w16cid:durableId="926186585">
    <w:abstractNumId w:val="3"/>
  </w:num>
  <w:num w:numId="7" w16cid:durableId="1695769543">
    <w:abstractNumId w:val="2"/>
  </w:num>
  <w:num w:numId="8" w16cid:durableId="1124346323">
    <w:abstractNumId w:val="1"/>
  </w:num>
  <w:num w:numId="9" w16cid:durableId="168265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94D"/>
    <w:rsid w:val="0029639D"/>
    <w:rsid w:val="00326F90"/>
    <w:rsid w:val="008A17FF"/>
    <w:rsid w:val="00AA1D8D"/>
    <w:rsid w:val="00B47730"/>
    <w:rsid w:val="00CB0664"/>
    <w:rsid w:val="00E164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CA9C2"/>
  <w14:defaultImageDpi w14:val="300"/>
  <w15:docId w15:val="{9C211D4A-0EF4-4E93-A60B-9C8F4B9B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sahil raman</cp:lastModifiedBy>
  <cp:revision>2</cp:revision>
  <dcterms:created xsi:type="dcterms:W3CDTF">2013-12-23T23:15:00Z</dcterms:created>
  <dcterms:modified xsi:type="dcterms:W3CDTF">2025-07-31T04:19:00Z</dcterms:modified>
  <cp:category/>
</cp:coreProperties>
</file>